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_00:00:02_ this is what was said _00:00:05_ and then this _00:00:07_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