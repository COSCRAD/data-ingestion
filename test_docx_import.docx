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[AP]: this is what was said _00:00:05_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